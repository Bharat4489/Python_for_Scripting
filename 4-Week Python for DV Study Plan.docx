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DBD0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b/>
          <w:bCs/>
          <w:lang w:val="en-IN"/>
        </w:rPr>
        <w:t>4-Week Python for DV Study Plan</w:t>
      </w:r>
    </w:p>
    <w:p w14:paraId="7E94692A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t>Each week includes:</w:t>
      </w:r>
    </w:p>
    <w:p w14:paraId="1E936FB7" w14:textId="77777777" w:rsidR="009C28CE" w:rsidRPr="009C28CE" w:rsidRDefault="009C28CE" w:rsidP="009C28CE">
      <w:pPr>
        <w:numPr>
          <w:ilvl w:val="0"/>
          <w:numId w:val="17"/>
        </w:numPr>
        <w:rPr>
          <w:lang w:val="en-IN"/>
        </w:rPr>
      </w:pPr>
      <w:r w:rsidRPr="009C28CE">
        <w:rPr>
          <w:rFonts w:ascii="Segoe UI Emoji" w:hAnsi="Segoe UI Emoji" w:cs="Segoe UI Emoji"/>
          <w:lang w:val="en-IN"/>
        </w:rPr>
        <w:t>🧠</w:t>
      </w:r>
      <w:r w:rsidRPr="009C28CE">
        <w:rPr>
          <w:lang w:val="en-IN"/>
        </w:rPr>
        <w:t xml:space="preserve"> Concepts</w:t>
      </w:r>
    </w:p>
    <w:p w14:paraId="193171E9" w14:textId="77777777" w:rsidR="009C28CE" w:rsidRPr="009C28CE" w:rsidRDefault="009C28CE" w:rsidP="009C28CE">
      <w:pPr>
        <w:numPr>
          <w:ilvl w:val="0"/>
          <w:numId w:val="17"/>
        </w:numPr>
        <w:rPr>
          <w:lang w:val="en-IN"/>
        </w:rPr>
      </w:pPr>
      <w:r w:rsidRPr="009C28CE">
        <w:rPr>
          <w:rFonts w:ascii="Segoe UI Emoji" w:hAnsi="Segoe UI Emoji" w:cs="Segoe UI Emoji"/>
          <w:lang w:val="en-IN"/>
        </w:rPr>
        <w:t>💻</w:t>
      </w:r>
      <w:r w:rsidRPr="009C28CE">
        <w:rPr>
          <w:lang w:val="en-IN"/>
        </w:rPr>
        <w:t xml:space="preserve"> Practical Problems (linked to GitHub)</w:t>
      </w:r>
    </w:p>
    <w:p w14:paraId="18EBB47D" w14:textId="77777777" w:rsidR="009C28CE" w:rsidRPr="009C28CE" w:rsidRDefault="009C28CE" w:rsidP="009C28CE">
      <w:pPr>
        <w:numPr>
          <w:ilvl w:val="0"/>
          <w:numId w:val="17"/>
        </w:numPr>
        <w:rPr>
          <w:lang w:val="en-IN"/>
        </w:rPr>
      </w:pPr>
      <w:r w:rsidRPr="009C28CE">
        <w:rPr>
          <w:rFonts w:ascii="Segoe UI Emoji" w:hAnsi="Segoe UI Emoji" w:cs="Segoe UI Emoji"/>
          <w:lang w:val="en-IN"/>
        </w:rPr>
        <w:t>✅</w:t>
      </w:r>
      <w:r w:rsidRPr="009C28CE">
        <w:rPr>
          <w:lang w:val="en-IN"/>
        </w:rPr>
        <w:t xml:space="preserve"> Mini Project</w:t>
      </w:r>
    </w:p>
    <w:p w14:paraId="2577E5C5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pict w14:anchorId="3847107F">
          <v:rect id="_x0000_i1100" style="width:0;height:1.5pt" o:hralign="center" o:hrstd="t" o:hr="t" fillcolor="#a0a0a0" stroked="f"/>
        </w:pict>
      </w:r>
    </w:p>
    <w:p w14:paraId="03B67F8D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rFonts w:ascii="Segoe UI Emoji" w:hAnsi="Segoe UI Emoji" w:cs="Segoe UI Emoji"/>
          <w:b/>
          <w:bCs/>
          <w:lang w:val="en-IN"/>
        </w:rPr>
        <w:t>✅</w:t>
      </w:r>
      <w:r w:rsidRPr="009C28CE">
        <w:rPr>
          <w:b/>
          <w:bCs/>
          <w:lang w:val="en-IN"/>
        </w:rPr>
        <w:t xml:space="preserve"> Week 1: Log &amp; File Automation</w:t>
      </w:r>
    </w:p>
    <w:p w14:paraId="0B47F48E" w14:textId="77777777" w:rsidR="009C28CE" w:rsidRPr="009C28CE" w:rsidRDefault="009C28CE" w:rsidP="009C28CE">
      <w:pPr>
        <w:numPr>
          <w:ilvl w:val="0"/>
          <w:numId w:val="18"/>
        </w:numPr>
        <w:rPr>
          <w:lang w:val="en-IN"/>
        </w:rPr>
      </w:pPr>
      <w:r w:rsidRPr="009C28CE">
        <w:rPr>
          <w:lang w:val="en-IN"/>
        </w:rPr>
        <w:t xml:space="preserve">Topics: </w:t>
      </w:r>
      <w:proofErr w:type="spellStart"/>
      <w:r w:rsidRPr="009C28CE">
        <w:rPr>
          <w:lang w:val="en-IN"/>
        </w:rPr>
        <w:t>os</w:t>
      </w:r>
      <w:proofErr w:type="spellEnd"/>
      <w:r w:rsidRPr="009C28CE">
        <w:rPr>
          <w:lang w:val="en-IN"/>
        </w:rPr>
        <w:t xml:space="preserve">, sys, glob, re, </w:t>
      </w:r>
      <w:proofErr w:type="spellStart"/>
      <w:r w:rsidRPr="009C28CE">
        <w:rPr>
          <w:lang w:val="en-IN"/>
        </w:rPr>
        <w:t>argparse</w:t>
      </w:r>
      <w:proofErr w:type="spellEnd"/>
    </w:p>
    <w:p w14:paraId="627DA521" w14:textId="77777777" w:rsidR="009C28CE" w:rsidRPr="009C28CE" w:rsidRDefault="009C28CE" w:rsidP="009C28CE">
      <w:pPr>
        <w:numPr>
          <w:ilvl w:val="0"/>
          <w:numId w:val="18"/>
        </w:numPr>
        <w:rPr>
          <w:lang w:val="en-IN"/>
        </w:rPr>
      </w:pPr>
      <w:r w:rsidRPr="009C28CE">
        <w:rPr>
          <w:lang w:val="en-IN"/>
        </w:rPr>
        <w:t>Problems:</w:t>
      </w:r>
    </w:p>
    <w:p w14:paraId="0934D003" w14:textId="77777777" w:rsidR="009C28CE" w:rsidRPr="009C28CE" w:rsidRDefault="009C28CE" w:rsidP="009C28CE">
      <w:pPr>
        <w:numPr>
          <w:ilvl w:val="1"/>
          <w:numId w:val="18"/>
        </w:numPr>
        <w:rPr>
          <w:lang w:val="en-IN"/>
        </w:rPr>
      </w:pPr>
      <w:r w:rsidRPr="009C28CE">
        <w:rPr>
          <w:lang w:val="en-IN"/>
        </w:rPr>
        <w:t>Extract ERROR/FAIL from logs</w:t>
      </w:r>
    </w:p>
    <w:p w14:paraId="4A1CC194" w14:textId="77777777" w:rsidR="009C28CE" w:rsidRPr="009C28CE" w:rsidRDefault="009C28CE" w:rsidP="009C28CE">
      <w:pPr>
        <w:numPr>
          <w:ilvl w:val="1"/>
          <w:numId w:val="18"/>
        </w:numPr>
        <w:rPr>
          <w:lang w:val="en-IN"/>
        </w:rPr>
      </w:pPr>
      <w:r w:rsidRPr="009C28CE">
        <w:rPr>
          <w:lang w:val="en-IN"/>
        </w:rPr>
        <w:t>Compare simulation logs</w:t>
      </w:r>
    </w:p>
    <w:p w14:paraId="4C3B3756" w14:textId="77777777" w:rsidR="009C28CE" w:rsidRPr="009C28CE" w:rsidRDefault="009C28CE" w:rsidP="009C28CE">
      <w:pPr>
        <w:numPr>
          <w:ilvl w:val="0"/>
          <w:numId w:val="18"/>
        </w:numPr>
        <w:rPr>
          <w:lang w:val="en-IN"/>
        </w:rPr>
      </w:pPr>
      <w:r w:rsidRPr="009C28CE">
        <w:rPr>
          <w:lang w:val="en-IN"/>
        </w:rPr>
        <w:t xml:space="preserve">Mini Project: </w:t>
      </w:r>
      <w:r w:rsidRPr="009C28CE">
        <w:rPr>
          <w:b/>
          <w:bCs/>
          <w:lang w:val="en-IN"/>
        </w:rPr>
        <w:t>Log summary dashboard generator</w:t>
      </w:r>
    </w:p>
    <w:p w14:paraId="16C6BFA7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pict w14:anchorId="1950A564">
          <v:rect id="_x0000_i1101" style="width:0;height:1.5pt" o:hralign="center" o:hrstd="t" o:hr="t" fillcolor="#a0a0a0" stroked="f"/>
        </w:pict>
      </w:r>
    </w:p>
    <w:p w14:paraId="61B3223D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rFonts w:ascii="Segoe UI Emoji" w:hAnsi="Segoe UI Emoji" w:cs="Segoe UI Emoji"/>
          <w:b/>
          <w:bCs/>
          <w:lang w:val="en-IN"/>
        </w:rPr>
        <w:t>✅</w:t>
      </w:r>
      <w:r w:rsidRPr="009C28CE">
        <w:rPr>
          <w:b/>
          <w:bCs/>
          <w:lang w:val="en-IN"/>
        </w:rPr>
        <w:t xml:space="preserve"> Week 2: Regression &amp; Test Automation</w:t>
      </w:r>
    </w:p>
    <w:p w14:paraId="30355D52" w14:textId="77777777" w:rsidR="009C28CE" w:rsidRPr="009C28CE" w:rsidRDefault="009C28CE" w:rsidP="009C28CE">
      <w:pPr>
        <w:numPr>
          <w:ilvl w:val="0"/>
          <w:numId w:val="19"/>
        </w:numPr>
        <w:rPr>
          <w:lang w:val="en-IN"/>
        </w:rPr>
      </w:pPr>
      <w:r w:rsidRPr="009C28CE">
        <w:rPr>
          <w:lang w:val="en-IN"/>
        </w:rPr>
        <w:t xml:space="preserve">Topics: </w:t>
      </w:r>
      <w:proofErr w:type="spellStart"/>
      <w:r w:rsidRPr="009C28CE">
        <w:rPr>
          <w:lang w:val="en-IN"/>
        </w:rPr>
        <w:t>yaml</w:t>
      </w:r>
      <w:proofErr w:type="spellEnd"/>
      <w:r w:rsidRPr="009C28CE">
        <w:rPr>
          <w:lang w:val="en-IN"/>
        </w:rPr>
        <w:t xml:space="preserve">, </w:t>
      </w:r>
      <w:proofErr w:type="spellStart"/>
      <w:r w:rsidRPr="009C28CE">
        <w:rPr>
          <w:lang w:val="en-IN"/>
        </w:rPr>
        <w:t>json</w:t>
      </w:r>
      <w:proofErr w:type="spellEnd"/>
      <w:r w:rsidRPr="009C28CE">
        <w:rPr>
          <w:lang w:val="en-IN"/>
        </w:rPr>
        <w:t>, subprocess, multiprocessing</w:t>
      </w:r>
    </w:p>
    <w:p w14:paraId="0A49E07E" w14:textId="77777777" w:rsidR="009C28CE" w:rsidRPr="009C28CE" w:rsidRDefault="009C28CE" w:rsidP="009C28CE">
      <w:pPr>
        <w:numPr>
          <w:ilvl w:val="0"/>
          <w:numId w:val="19"/>
        </w:numPr>
        <w:rPr>
          <w:lang w:val="en-IN"/>
        </w:rPr>
      </w:pPr>
      <w:r w:rsidRPr="009C28CE">
        <w:rPr>
          <w:lang w:val="en-IN"/>
        </w:rPr>
        <w:t>Problems:</w:t>
      </w:r>
    </w:p>
    <w:p w14:paraId="4F36031C" w14:textId="77777777" w:rsidR="009C28CE" w:rsidRPr="009C28CE" w:rsidRDefault="009C28CE" w:rsidP="009C28CE">
      <w:pPr>
        <w:numPr>
          <w:ilvl w:val="1"/>
          <w:numId w:val="19"/>
        </w:numPr>
        <w:rPr>
          <w:lang w:val="en-IN"/>
        </w:rPr>
      </w:pPr>
      <w:r w:rsidRPr="009C28CE">
        <w:rPr>
          <w:lang w:val="en-IN"/>
        </w:rPr>
        <w:t>YAML-driven regression runner</w:t>
      </w:r>
    </w:p>
    <w:p w14:paraId="662231FF" w14:textId="77777777" w:rsidR="009C28CE" w:rsidRPr="009C28CE" w:rsidRDefault="009C28CE" w:rsidP="009C28CE">
      <w:pPr>
        <w:numPr>
          <w:ilvl w:val="1"/>
          <w:numId w:val="19"/>
        </w:numPr>
        <w:rPr>
          <w:lang w:val="en-IN"/>
        </w:rPr>
      </w:pPr>
      <w:r w:rsidRPr="009C28CE">
        <w:rPr>
          <w:lang w:val="en-IN"/>
        </w:rPr>
        <w:t>Parallel test execution</w:t>
      </w:r>
    </w:p>
    <w:p w14:paraId="48E4E1E5" w14:textId="77777777" w:rsidR="009C28CE" w:rsidRPr="009C28CE" w:rsidRDefault="009C28CE" w:rsidP="009C28CE">
      <w:pPr>
        <w:numPr>
          <w:ilvl w:val="0"/>
          <w:numId w:val="19"/>
        </w:numPr>
        <w:rPr>
          <w:lang w:val="en-IN"/>
        </w:rPr>
      </w:pPr>
      <w:r w:rsidRPr="009C28CE">
        <w:rPr>
          <w:lang w:val="en-IN"/>
        </w:rPr>
        <w:t xml:space="preserve">Mini Project: </w:t>
      </w:r>
      <w:r w:rsidRPr="009C28CE">
        <w:rPr>
          <w:b/>
          <w:bCs/>
          <w:lang w:val="en-IN"/>
        </w:rPr>
        <w:t>Full-featured regression manager</w:t>
      </w:r>
    </w:p>
    <w:p w14:paraId="0FBAFB5D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pict w14:anchorId="45E5AB38">
          <v:rect id="_x0000_i1102" style="width:0;height:1.5pt" o:hralign="center" o:hrstd="t" o:hr="t" fillcolor="#a0a0a0" stroked="f"/>
        </w:pict>
      </w:r>
    </w:p>
    <w:p w14:paraId="1349EB37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rFonts w:ascii="Segoe UI Emoji" w:hAnsi="Segoe UI Emoji" w:cs="Segoe UI Emoji"/>
          <w:b/>
          <w:bCs/>
          <w:lang w:val="en-IN"/>
        </w:rPr>
        <w:t>✅</w:t>
      </w:r>
      <w:r w:rsidRPr="009C28CE">
        <w:rPr>
          <w:b/>
          <w:bCs/>
          <w:lang w:val="en-IN"/>
        </w:rPr>
        <w:t xml:space="preserve"> Week 3: Coverage Analysis &amp; Plotting</w:t>
      </w:r>
    </w:p>
    <w:p w14:paraId="15D15AF3" w14:textId="77777777" w:rsidR="009C28CE" w:rsidRPr="009C28CE" w:rsidRDefault="009C28CE" w:rsidP="009C28CE">
      <w:pPr>
        <w:numPr>
          <w:ilvl w:val="0"/>
          <w:numId w:val="20"/>
        </w:numPr>
        <w:rPr>
          <w:lang w:val="en-IN"/>
        </w:rPr>
      </w:pPr>
      <w:r w:rsidRPr="009C28CE">
        <w:rPr>
          <w:lang w:val="en-IN"/>
        </w:rPr>
        <w:t xml:space="preserve">Topics: </w:t>
      </w:r>
      <w:proofErr w:type="spellStart"/>
      <w:r w:rsidRPr="009C28CE">
        <w:rPr>
          <w:lang w:val="en-IN"/>
        </w:rPr>
        <w:t>json</w:t>
      </w:r>
      <w:proofErr w:type="spellEnd"/>
      <w:r w:rsidRPr="009C28CE">
        <w:rPr>
          <w:lang w:val="en-IN"/>
        </w:rPr>
        <w:t>, xml, pandas, matplotlib</w:t>
      </w:r>
    </w:p>
    <w:p w14:paraId="1B9AD813" w14:textId="77777777" w:rsidR="009C28CE" w:rsidRPr="009C28CE" w:rsidRDefault="009C28CE" w:rsidP="009C28CE">
      <w:pPr>
        <w:numPr>
          <w:ilvl w:val="0"/>
          <w:numId w:val="20"/>
        </w:numPr>
        <w:rPr>
          <w:lang w:val="en-IN"/>
        </w:rPr>
      </w:pPr>
      <w:r w:rsidRPr="009C28CE">
        <w:rPr>
          <w:lang w:val="en-IN"/>
        </w:rPr>
        <w:t>Problems:</w:t>
      </w:r>
    </w:p>
    <w:p w14:paraId="1E60026F" w14:textId="77777777" w:rsidR="009C28CE" w:rsidRPr="009C28CE" w:rsidRDefault="009C28CE" w:rsidP="009C28CE">
      <w:pPr>
        <w:numPr>
          <w:ilvl w:val="1"/>
          <w:numId w:val="20"/>
        </w:numPr>
        <w:rPr>
          <w:lang w:val="en-IN"/>
        </w:rPr>
      </w:pPr>
      <w:r w:rsidRPr="009C28CE">
        <w:rPr>
          <w:lang w:val="en-IN"/>
        </w:rPr>
        <w:t>Merge multiple coverage reports</w:t>
      </w:r>
    </w:p>
    <w:p w14:paraId="644A1245" w14:textId="77777777" w:rsidR="009C28CE" w:rsidRPr="009C28CE" w:rsidRDefault="009C28CE" w:rsidP="009C28CE">
      <w:pPr>
        <w:numPr>
          <w:ilvl w:val="1"/>
          <w:numId w:val="20"/>
        </w:numPr>
        <w:rPr>
          <w:lang w:val="en-IN"/>
        </w:rPr>
      </w:pPr>
      <w:r w:rsidRPr="009C28CE">
        <w:rPr>
          <w:lang w:val="en-IN"/>
        </w:rPr>
        <w:t>Bar plot of coverage per module</w:t>
      </w:r>
    </w:p>
    <w:p w14:paraId="08ABD8E1" w14:textId="77777777" w:rsidR="009C28CE" w:rsidRPr="009C28CE" w:rsidRDefault="009C28CE" w:rsidP="009C28CE">
      <w:pPr>
        <w:numPr>
          <w:ilvl w:val="0"/>
          <w:numId w:val="20"/>
        </w:numPr>
        <w:rPr>
          <w:lang w:val="en-IN"/>
        </w:rPr>
      </w:pPr>
      <w:r w:rsidRPr="009C28CE">
        <w:rPr>
          <w:lang w:val="en-IN"/>
        </w:rPr>
        <w:lastRenderedPageBreak/>
        <w:t xml:space="preserve">Mini Project: </w:t>
      </w:r>
      <w:r w:rsidRPr="009C28CE">
        <w:rPr>
          <w:b/>
          <w:bCs/>
          <w:lang w:val="en-IN"/>
        </w:rPr>
        <w:t>Coverage heatmap visualizer</w:t>
      </w:r>
    </w:p>
    <w:p w14:paraId="43ABF439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pict w14:anchorId="16E65E89">
          <v:rect id="_x0000_i1103" style="width:0;height:1.5pt" o:hralign="center" o:hrstd="t" o:hr="t" fillcolor="#a0a0a0" stroked="f"/>
        </w:pict>
      </w:r>
    </w:p>
    <w:p w14:paraId="36C5094C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rFonts w:ascii="Segoe UI Emoji" w:hAnsi="Segoe UI Emoji" w:cs="Segoe UI Emoji"/>
          <w:b/>
          <w:bCs/>
          <w:lang w:val="en-IN"/>
        </w:rPr>
        <w:t>✅</w:t>
      </w:r>
      <w:r w:rsidRPr="009C28CE">
        <w:rPr>
          <w:b/>
          <w:bCs/>
          <w:lang w:val="en-IN"/>
        </w:rPr>
        <w:t xml:space="preserve"> Week 4: UVM &amp; VCD Integration</w:t>
      </w:r>
    </w:p>
    <w:p w14:paraId="4002733D" w14:textId="77777777" w:rsidR="009C28CE" w:rsidRPr="009C28CE" w:rsidRDefault="009C28CE" w:rsidP="009C28CE">
      <w:pPr>
        <w:numPr>
          <w:ilvl w:val="0"/>
          <w:numId w:val="21"/>
        </w:numPr>
        <w:rPr>
          <w:lang w:val="en-IN"/>
        </w:rPr>
      </w:pPr>
      <w:r w:rsidRPr="009C28CE">
        <w:rPr>
          <w:lang w:val="en-IN"/>
        </w:rPr>
        <w:t xml:space="preserve">Topics: </w:t>
      </w:r>
      <w:proofErr w:type="spellStart"/>
      <w:r w:rsidRPr="009C28CE">
        <w:rPr>
          <w:lang w:val="en-IN"/>
        </w:rPr>
        <w:t>os.walk</w:t>
      </w:r>
      <w:proofErr w:type="spellEnd"/>
      <w:r w:rsidRPr="009C28CE">
        <w:rPr>
          <w:lang w:val="en-IN"/>
        </w:rPr>
        <w:t xml:space="preserve">(), </w:t>
      </w:r>
      <w:proofErr w:type="spellStart"/>
      <w:r w:rsidRPr="009C28CE">
        <w:rPr>
          <w:lang w:val="en-IN"/>
        </w:rPr>
        <w:t>graphviz</w:t>
      </w:r>
      <w:proofErr w:type="spellEnd"/>
      <w:r w:rsidRPr="009C28CE">
        <w:rPr>
          <w:lang w:val="en-IN"/>
        </w:rPr>
        <w:t xml:space="preserve">, </w:t>
      </w:r>
      <w:proofErr w:type="spellStart"/>
      <w:r w:rsidRPr="009C28CE">
        <w:rPr>
          <w:lang w:val="en-IN"/>
        </w:rPr>
        <w:t>pyvcd</w:t>
      </w:r>
      <w:proofErr w:type="spellEnd"/>
      <w:r w:rsidRPr="009C28CE">
        <w:rPr>
          <w:lang w:val="en-IN"/>
        </w:rPr>
        <w:t xml:space="preserve"> or waveform API</w:t>
      </w:r>
    </w:p>
    <w:p w14:paraId="390BC1B4" w14:textId="77777777" w:rsidR="009C28CE" w:rsidRPr="009C28CE" w:rsidRDefault="009C28CE" w:rsidP="009C28CE">
      <w:pPr>
        <w:numPr>
          <w:ilvl w:val="0"/>
          <w:numId w:val="21"/>
        </w:numPr>
        <w:rPr>
          <w:lang w:val="en-IN"/>
        </w:rPr>
      </w:pPr>
      <w:r w:rsidRPr="009C28CE">
        <w:rPr>
          <w:lang w:val="en-IN"/>
        </w:rPr>
        <w:t>Problems:</w:t>
      </w:r>
    </w:p>
    <w:p w14:paraId="1312E85E" w14:textId="77777777" w:rsidR="009C28CE" w:rsidRPr="009C28CE" w:rsidRDefault="009C28CE" w:rsidP="009C28CE">
      <w:pPr>
        <w:numPr>
          <w:ilvl w:val="1"/>
          <w:numId w:val="21"/>
        </w:numPr>
        <w:rPr>
          <w:lang w:val="en-IN"/>
        </w:rPr>
      </w:pPr>
      <w:r w:rsidRPr="009C28CE">
        <w:rPr>
          <w:lang w:val="en-IN"/>
        </w:rPr>
        <w:t>Signal toggle counter</w:t>
      </w:r>
    </w:p>
    <w:p w14:paraId="576906AF" w14:textId="77777777" w:rsidR="009C28CE" w:rsidRPr="009C28CE" w:rsidRDefault="009C28CE" w:rsidP="009C28CE">
      <w:pPr>
        <w:numPr>
          <w:ilvl w:val="1"/>
          <w:numId w:val="21"/>
        </w:numPr>
        <w:rPr>
          <w:lang w:val="en-IN"/>
        </w:rPr>
      </w:pPr>
      <w:r w:rsidRPr="009C28CE">
        <w:rPr>
          <w:lang w:val="en-IN"/>
        </w:rPr>
        <w:t>UVM testbench visualizer</w:t>
      </w:r>
    </w:p>
    <w:p w14:paraId="73324BAD" w14:textId="77777777" w:rsidR="009C28CE" w:rsidRPr="009C28CE" w:rsidRDefault="009C28CE" w:rsidP="009C28CE">
      <w:pPr>
        <w:numPr>
          <w:ilvl w:val="0"/>
          <w:numId w:val="21"/>
        </w:numPr>
        <w:rPr>
          <w:lang w:val="en-IN"/>
        </w:rPr>
      </w:pPr>
      <w:r w:rsidRPr="009C28CE">
        <w:rPr>
          <w:lang w:val="en-IN"/>
        </w:rPr>
        <w:t xml:space="preserve">Mini Project: </w:t>
      </w:r>
      <w:r w:rsidRPr="009C28CE">
        <w:rPr>
          <w:b/>
          <w:bCs/>
          <w:lang w:val="en-IN"/>
        </w:rPr>
        <w:t xml:space="preserve">VCD </w:t>
      </w:r>
      <w:proofErr w:type="spellStart"/>
      <w:r w:rsidRPr="009C28CE">
        <w:rPr>
          <w:b/>
          <w:bCs/>
          <w:lang w:val="en-IN"/>
        </w:rPr>
        <w:t>analyzer</w:t>
      </w:r>
      <w:proofErr w:type="spellEnd"/>
      <w:r w:rsidRPr="009C28CE">
        <w:rPr>
          <w:b/>
          <w:bCs/>
          <w:lang w:val="en-IN"/>
        </w:rPr>
        <w:t xml:space="preserve"> + report generator</w:t>
      </w:r>
    </w:p>
    <w:p w14:paraId="6B8E1F76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pict w14:anchorId="1EC5636C">
          <v:rect id="_x0000_i1104" style="width:0;height:1.5pt" o:hralign="center" o:hrstd="t" o:hr="t" fillcolor="#a0a0a0" stroked="f"/>
        </w:pict>
      </w:r>
    </w:p>
    <w:p w14:paraId="4659D632" w14:textId="77777777" w:rsidR="009C28CE" w:rsidRPr="009C28CE" w:rsidRDefault="009C28CE" w:rsidP="009C28CE">
      <w:pPr>
        <w:rPr>
          <w:b/>
          <w:bCs/>
          <w:lang w:val="en-IN"/>
        </w:rPr>
      </w:pPr>
      <w:r w:rsidRPr="009C28CE">
        <w:rPr>
          <w:rFonts w:ascii="Segoe UI Emoji" w:hAnsi="Segoe UI Emoji" w:cs="Segoe UI Emoji"/>
          <w:b/>
          <w:bCs/>
          <w:lang w:val="en-IN"/>
        </w:rPr>
        <w:t>🔗</w:t>
      </w:r>
      <w:r w:rsidRPr="009C28CE">
        <w:rPr>
          <w:b/>
          <w:bCs/>
          <w:lang w:val="en-IN"/>
        </w:rPr>
        <w:t xml:space="preserve"> GitHub Setup Plan</w:t>
      </w:r>
    </w:p>
    <w:p w14:paraId="7F7B1E64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t>I’ll now:</w:t>
      </w:r>
    </w:p>
    <w:p w14:paraId="3149E78D" w14:textId="77777777" w:rsidR="009C28CE" w:rsidRPr="009C28CE" w:rsidRDefault="009C28CE" w:rsidP="009C28CE">
      <w:pPr>
        <w:numPr>
          <w:ilvl w:val="0"/>
          <w:numId w:val="22"/>
        </w:numPr>
        <w:rPr>
          <w:lang w:val="en-IN"/>
        </w:rPr>
      </w:pPr>
      <w:r w:rsidRPr="009C28CE">
        <w:rPr>
          <w:lang w:val="en-IN"/>
        </w:rPr>
        <w:t>Create a project-style folder template</w:t>
      </w:r>
    </w:p>
    <w:p w14:paraId="7B44E48F" w14:textId="77777777" w:rsidR="009C28CE" w:rsidRPr="009C28CE" w:rsidRDefault="009C28CE" w:rsidP="009C28CE">
      <w:pPr>
        <w:numPr>
          <w:ilvl w:val="0"/>
          <w:numId w:val="22"/>
        </w:numPr>
        <w:rPr>
          <w:lang w:val="en-IN"/>
        </w:rPr>
      </w:pPr>
      <w:r w:rsidRPr="009C28CE">
        <w:rPr>
          <w:lang w:val="en-IN"/>
        </w:rPr>
        <w:t>Include README for each week</w:t>
      </w:r>
    </w:p>
    <w:p w14:paraId="1D014813" w14:textId="77777777" w:rsidR="009C28CE" w:rsidRPr="009C28CE" w:rsidRDefault="009C28CE" w:rsidP="009C28CE">
      <w:pPr>
        <w:numPr>
          <w:ilvl w:val="0"/>
          <w:numId w:val="22"/>
        </w:numPr>
        <w:rPr>
          <w:lang w:val="en-IN"/>
        </w:rPr>
      </w:pPr>
      <w:r w:rsidRPr="009C28CE">
        <w:rPr>
          <w:lang w:val="en-IN"/>
        </w:rPr>
        <w:t>Add starter code + problem markdowns</w:t>
      </w:r>
    </w:p>
    <w:p w14:paraId="5536B9C6" w14:textId="77777777" w:rsidR="009C28CE" w:rsidRPr="009C28CE" w:rsidRDefault="009C28CE" w:rsidP="009C28CE">
      <w:pPr>
        <w:numPr>
          <w:ilvl w:val="0"/>
          <w:numId w:val="22"/>
        </w:numPr>
        <w:rPr>
          <w:lang w:val="en-IN"/>
        </w:rPr>
      </w:pPr>
      <w:r w:rsidRPr="009C28CE">
        <w:rPr>
          <w:lang w:val="en-IN"/>
        </w:rPr>
        <w:t>Gradually build solutions for you</w:t>
      </w:r>
    </w:p>
    <w:p w14:paraId="2F81B59A" w14:textId="77777777" w:rsidR="009C28CE" w:rsidRPr="009C28CE" w:rsidRDefault="009C28CE" w:rsidP="009C28CE">
      <w:pPr>
        <w:rPr>
          <w:lang w:val="en-IN"/>
        </w:rPr>
      </w:pPr>
      <w:r w:rsidRPr="009C28CE">
        <w:rPr>
          <w:lang w:val="en-IN"/>
        </w:rPr>
        <w:t>Would you like:</w:t>
      </w:r>
    </w:p>
    <w:p w14:paraId="1E20922A" w14:textId="77777777" w:rsidR="009C28CE" w:rsidRPr="009C28CE" w:rsidRDefault="009C28CE" w:rsidP="009C28CE">
      <w:pPr>
        <w:numPr>
          <w:ilvl w:val="0"/>
          <w:numId w:val="23"/>
        </w:numPr>
        <w:rPr>
          <w:lang w:val="en-IN"/>
        </w:rPr>
      </w:pPr>
      <w:r w:rsidRPr="009C28CE">
        <w:rPr>
          <w:lang w:val="en-IN"/>
        </w:rPr>
        <w:t xml:space="preserve">A </w:t>
      </w:r>
      <w:r w:rsidRPr="009C28CE">
        <w:rPr>
          <w:b/>
          <w:bCs/>
          <w:lang w:val="en-IN"/>
        </w:rPr>
        <w:t>private GitHub repo link</w:t>
      </w:r>
      <w:r w:rsidRPr="009C28CE">
        <w:rPr>
          <w:lang w:val="en-IN"/>
        </w:rPr>
        <w:t xml:space="preserve"> to push this to your GitHub?</w:t>
      </w:r>
    </w:p>
    <w:p w14:paraId="62941818" w14:textId="77777777" w:rsidR="009C28CE" w:rsidRPr="009C28CE" w:rsidRDefault="009C28CE" w:rsidP="009C28CE">
      <w:pPr>
        <w:numPr>
          <w:ilvl w:val="0"/>
          <w:numId w:val="23"/>
        </w:numPr>
        <w:rPr>
          <w:lang w:val="en-IN"/>
        </w:rPr>
      </w:pPr>
      <w:r w:rsidRPr="009C28CE">
        <w:rPr>
          <w:lang w:val="en-IN"/>
        </w:rPr>
        <w:t>A zip file for Week 1 to start immediately?</w:t>
      </w:r>
    </w:p>
    <w:p w14:paraId="366CDA2C" w14:textId="439CB695" w:rsidR="00F87AD4" w:rsidRPr="009C28CE" w:rsidRDefault="00F87AD4" w:rsidP="009C28CE"/>
    <w:sectPr w:rsidR="00F87AD4" w:rsidRPr="009C28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B3A3B"/>
    <w:multiLevelType w:val="multilevel"/>
    <w:tmpl w:val="5BF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636BD2"/>
    <w:multiLevelType w:val="multilevel"/>
    <w:tmpl w:val="491A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F5786"/>
    <w:multiLevelType w:val="multilevel"/>
    <w:tmpl w:val="053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3444"/>
    <w:multiLevelType w:val="multilevel"/>
    <w:tmpl w:val="BDE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52383"/>
    <w:multiLevelType w:val="multilevel"/>
    <w:tmpl w:val="022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97AEF"/>
    <w:multiLevelType w:val="multilevel"/>
    <w:tmpl w:val="CC1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65DFF"/>
    <w:multiLevelType w:val="multilevel"/>
    <w:tmpl w:val="782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8315B"/>
    <w:multiLevelType w:val="multilevel"/>
    <w:tmpl w:val="623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67C85"/>
    <w:multiLevelType w:val="multilevel"/>
    <w:tmpl w:val="898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B3CDD"/>
    <w:multiLevelType w:val="multilevel"/>
    <w:tmpl w:val="79A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72680"/>
    <w:multiLevelType w:val="multilevel"/>
    <w:tmpl w:val="6BE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84F36"/>
    <w:multiLevelType w:val="multilevel"/>
    <w:tmpl w:val="0DC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545F3"/>
    <w:multiLevelType w:val="multilevel"/>
    <w:tmpl w:val="A22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A0401"/>
    <w:multiLevelType w:val="multilevel"/>
    <w:tmpl w:val="AEE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0749">
    <w:abstractNumId w:val="8"/>
  </w:num>
  <w:num w:numId="2" w16cid:durableId="24403719">
    <w:abstractNumId w:val="6"/>
  </w:num>
  <w:num w:numId="3" w16cid:durableId="2062552431">
    <w:abstractNumId w:val="5"/>
  </w:num>
  <w:num w:numId="4" w16cid:durableId="807624406">
    <w:abstractNumId w:val="4"/>
  </w:num>
  <w:num w:numId="5" w16cid:durableId="151727865">
    <w:abstractNumId w:val="7"/>
  </w:num>
  <w:num w:numId="6" w16cid:durableId="1278103592">
    <w:abstractNumId w:val="3"/>
  </w:num>
  <w:num w:numId="7" w16cid:durableId="159859143">
    <w:abstractNumId w:val="2"/>
  </w:num>
  <w:num w:numId="8" w16cid:durableId="696659927">
    <w:abstractNumId w:val="1"/>
  </w:num>
  <w:num w:numId="9" w16cid:durableId="667369691">
    <w:abstractNumId w:val="0"/>
  </w:num>
  <w:num w:numId="10" w16cid:durableId="476185549">
    <w:abstractNumId w:val="22"/>
  </w:num>
  <w:num w:numId="11" w16cid:durableId="1252155064">
    <w:abstractNumId w:val="9"/>
  </w:num>
  <w:num w:numId="12" w16cid:durableId="369115382">
    <w:abstractNumId w:val="21"/>
  </w:num>
  <w:num w:numId="13" w16cid:durableId="807547655">
    <w:abstractNumId w:val="18"/>
  </w:num>
  <w:num w:numId="14" w16cid:durableId="971836105">
    <w:abstractNumId w:val="16"/>
  </w:num>
  <w:num w:numId="15" w16cid:durableId="1198928887">
    <w:abstractNumId w:val="10"/>
  </w:num>
  <w:num w:numId="16" w16cid:durableId="367724823">
    <w:abstractNumId w:val="14"/>
  </w:num>
  <w:num w:numId="17" w16cid:durableId="1337994731">
    <w:abstractNumId w:val="17"/>
  </w:num>
  <w:num w:numId="18" w16cid:durableId="1880513211">
    <w:abstractNumId w:val="15"/>
  </w:num>
  <w:num w:numId="19" w16cid:durableId="2053070429">
    <w:abstractNumId w:val="11"/>
  </w:num>
  <w:num w:numId="20" w16cid:durableId="535629754">
    <w:abstractNumId w:val="19"/>
  </w:num>
  <w:num w:numId="21" w16cid:durableId="348532106">
    <w:abstractNumId w:val="20"/>
  </w:num>
  <w:num w:numId="22" w16cid:durableId="1232932284">
    <w:abstractNumId w:val="13"/>
  </w:num>
  <w:num w:numId="23" w16cid:durableId="225266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83"/>
    <w:rsid w:val="00034616"/>
    <w:rsid w:val="0006063C"/>
    <w:rsid w:val="0015074B"/>
    <w:rsid w:val="0029639D"/>
    <w:rsid w:val="00326F90"/>
    <w:rsid w:val="009C28CE"/>
    <w:rsid w:val="00AA1D8D"/>
    <w:rsid w:val="00B47730"/>
    <w:rsid w:val="00CB0664"/>
    <w:rsid w:val="00F87A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07B4F"/>
  <w14:defaultImageDpi w14:val="300"/>
  <w15:docId w15:val="{3319BFAD-B5FD-4FE0-98E8-4E6F75AD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DUBEY JI</cp:lastModifiedBy>
  <cp:revision>3</cp:revision>
  <dcterms:created xsi:type="dcterms:W3CDTF">2013-12-23T23:15:00Z</dcterms:created>
  <dcterms:modified xsi:type="dcterms:W3CDTF">2025-07-06T11:40:00Z</dcterms:modified>
  <cp:category/>
</cp:coreProperties>
</file>